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u w:val="single"/>
        </w:rPr>
        <w:alias w:val="Resume Name"/>
        <w:tag w:val="Resume Name"/>
        <w:id w:val="2142538285"/>
        <w:placeholder>
          <w:docPart w:val="8278838B0B104B90910F8DC669685829"/>
        </w:placeholder>
        <w:docPartList>
          <w:docPartGallery w:val="Quick Parts"/>
          <w:docPartCategory w:val=" Resume Name"/>
        </w:docPartList>
      </w:sdtPr>
      <w:sdtEndPr>
        <w:rPr>
          <w:u w:val="none"/>
        </w:rPr>
      </w:sdtEndPr>
      <w:sdtContent>
        <w:p w:rsidR="00762716" w:rsidRPr="00A36C3B" w:rsidRDefault="00762716">
          <w:pPr>
            <w:pStyle w:val="NoSpacing"/>
            <w:rPr>
              <w:u w:val="single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4"/>
            <w:gridCol w:w="9000"/>
          </w:tblGrid>
          <w:tr w:rsidR="00762716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762716" w:rsidRDefault="00762716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762716" w:rsidRPr="00A9656B" w:rsidRDefault="00791CE3">
                <w:pPr>
                  <w:pStyle w:val="PersonalName"/>
                  <w:rPr>
                    <w:b/>
                  </w:rPr>
                </w:pPr>
                <w:sdt>
                  <w:sdtPr>
                    <w:rPr>
                      <w:b/>
                      <w:color w:val="0070C0"/>
                    </w:rPr>
                    <w:id w:val="10979384"/>
                    <w:placeholder>
                      <w:docPart w:val="B65D9E0A48F340ECA3941A1BE53F652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43B09" w:rsidRPr="00A9656B">
                      <w:rPr>
                        <w:b/>
                        <w:color w:val="0070C0"/>
                      </w:rPr>
                      <w:t>Guillermo Gomez</w:t>
                    </w:r>
                  </w:sdtContent>
                </w:sdt>
              </w:p>
              <w:p w:rsidR="00762716" w:rsidRPr="00925780" w:rsidRDefault="00D43B09">
                <w:pPr>
                  <w:pStyle w:val="AddressText"/>
                  <w:spacing w:line="240" w:lineRule="auto"/>
                  <w:rPr>
                    <w:b/>
                    <w:color w:val="000000" w:themeColor="text1"/>
                  </w:rPr>
                </w:pPr>
                <w:r w:rsidRPr="00925780">
                  <w:rPr>
                    <w:b/>
                    <w:color w:val="000000" w:themeColor="text1"/>
                  </w:rPr>
                  <w:t>1960 Columbia Dr. Yuba City, CA 95991</w:t>
                </w:r>
              </w:p>
              <w:p w:rsidR="00762716" w:rsidRPr="00925780" w:rsidRDefault="00F130A7">
                <w:pPr>
                  <w:pStyle w:val="AddressText"/>
                  <w:spacing w:line="240" w:lineRule="auto"/>
                  <w:rPr>
                    <w:b/>
                    <w:color w:val="000000" w:themeColor="text1"/>
                  </w:rPr>
                </w:pPr>
                <w:r w:rsidRPr="00925780">
                  <w:rPr>
                    <w:b/>
                    <w:color w:val="000000" w:themeColor="text1"/>
                  </w:rPr>
                  <w:t xml:space="preserve">Phone: </w:t>
                </w:r>
                <w:r w:rsidR="00D43B09" w:rsidRPr="00925780">
                  <w:rPr>
                    <w:b/>
                    <w:color w:val="000000" w:themeColor="text1"/>
                  </w:rPr>
                  <w:t>(530)751-6202</w:t>
                </w:r>
              </w:p>
              <w:p w:rsidR="00762716" w:rsidRPr="00D43B09" w:rsidRDefault="00F130A7" w:rsidP="00D43B09">
                <w:pPr>
                  <w:pStyle w:val="AddressText"/>
                  <w:spacing w:line="240" w:lineRule="auto"/>
                </w:pPr>
                <w:r w:rsidRPr="00925780">
                  <w:rPr>
                    <w:b/>
                    <w:color w:val="000000" w:themeColor="text1"/>
                  </w:rPr>
                  <w:t xml:space="preserve">E-mail: </w:t>
                </w:r>
                <w:r w:rsidR="00D43B09" w:rsidRPr="00925780">
                  <w:rPr>
                    <w:b/>
                    <w:color w:val="000000" w:themeColor="text1"/>
                  </w:rPr>
                  <w:t>ggomez10@mail.csuchico.edu</w:t>
                </w:r>
              </w:p>
            </w:tc>
          </w:tr>
        </w:tbl>
        <w:p w:rsidR="00762716" w:rsidRDefault="00791CE3">
          <w:pPr>
            <w:pStyle w:val="NoSpacing"/>
          </w:pPr>
        </w:p>
      </w:sdtContent>
    </w:sdt>
    <w:tbl>
      <w:tblPr>
        <w:tblW w:w="5009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96"/>
      </w:tblGrid>
      <w:tr w:rsidR="00762716" w:rsidTr="00A36C3B">
        <w:trPr>
          <w:trHeight w:val="7661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762716" w:rsidRDefault="00762716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762716" w:rsidRPr="00A9656B" w:rsidRDefault="00F130A7">
            <w:pPr>
              <w:pStyle w:val="Section"/>
              <w:rPr>
                <w:color w:val="0070C0"/>
              </w:rPr>
            </w:pPr>
            <w:r w:rsidRPr="00A9656B">
              <w:rPr>
                <w:color w:val="0070C0"/>
              </w:rPr>
              <w:t>Objectives</w:t>
            </w:r>
          </w:p>
          <w:p w:rsidR="00DA5959" w:rsidRPr="00DA5959" w:rsidRDefault="007E76DA">
            <w:pPr>
              <w:pStyle w:val="SubsectionText"/>
              <w:rPr>
                <w:rFonts w:ascii="Open Sans" w:hAnsi="Open Sans"/>
                <w:b/>
                <w:sz w:val="21"/>
                <w:szCs w:val="21"/>
                <w:shd w:val="clear" w:color="auto" w:fill="FFFFFF"/>
              </w:rPr>
            </w:pPr>
            <w:r w:rsidRPr="00925780">
              <w:rPr>
                <w:rFonts w:ascii="Open Sans" w:hAnsi="Open Sans"/>
                <w:b/>
                <w:sz w:val="21"/>
                <w:szCs w:val="21"/>
                <w:shd w:val="clear" w:color="auto" w:fill="FFFFFF"/>
              </w:rPr>
              <w:t xml:space="preserve">My goal is to become associated with a company where I can utilize my </w:t>
            </w:r>
            <w:r w:rsidR="00905ADA" w:rsidRPr="00925780">
              <w:rPr>
                <w:rFonts w:ascii="Open Sans" w:hAnsi="Open Sans"/>
                <w:b/>
                <w:sz w:val="21"/>
                <w:szCs w:val="21"/>
                <w:shd w:val="clear" w:color="auto" w:fill="FFFFFF"/>
              </w:rPr>
              <w:t>education and skills to</w:t>
            </w:r>
            <w:r w:rsidRPr="00925780">
              <w:rPr>
                <w:rFonts w:ascii="Open Sans" w:hAnsi="Open Sans"/>
                <w:b/>
                <w:sz w:val="21"/>
                <w:szCs w:val="21"/>
                <w:shd w:val="clear" w:color="auto" w:fill="FFFFFF"/>
              </w:rPr>
              <w:t xml:space="preserve"> gain further experience while enhancing the company’s productivity and reputation.</w:t>
            </w:r>
          </w:p>
          <w:p w:rsidR="00A37F81" w:rsidRPr="00A9656B" w:rsidRDefault="00F130A7" w:rsidP="00A37F81">
            <w:pPr>
              <w:pStyle w:val="Section"/>
              <w:rPr>
                <w:color w:val="0070C0"/>
              </w:rPr>
            </w:pPr>
            <w:r w:rsidRPr="00A9656B">
              <w:rPr>
                <w:color w:val="0070C0"/>
              </w:rPr>
              <w:t>Education</w:t>
            </w:r>
          </w:p>
          <w:p w:rsidR="00A37F81" w:rsidRPr="00925780" w:rsidRDefault="00A37F81" w:rsidP="00DA5959">
            <w:pPr>
              <w:pStyle w:val="Subsection"/>
              <w:spacing w:after="0" w:line="360" w:lineRule="auto"/>
              <w:rPr>
                <w:color w:val="000000" w:themeColor="text1"/>
                <w:u w:val="single"/>
              </w:rPr>
            </w:pPr>
            <w:r w:rsidRPr="00925780">
              <w:rPr>
                <w:color w:val="000000" w:themeColor="text1"/>
                <w:u w:val="single"/>
              </w:rPr>
              <w:t>CSU Chico</w:t>
            </w:r>
          </w:p>
          <w:p w:rsidR="00762716" w:rsidRPr="00DA5959" w:rsidRDefault="00A37F81" w:rsidP="00DA5959">
            <w:pPr>
              <w:pStyle w:val="Subsection"/>
              <w:spacing w:after="0" w:line="360" w:lineRule="auto"/>
              <w:rPr>
                <w:color w:val="000000" w:themeColor="text1"/>
              </w:rPr>
            </w:pPr>
            <w:r w:rsidRPr="00925780">
              <w:rPr>
                <w:color w:val="000000" w:themeColor="text1"/>
              </w:rPr>
              <w:t xml:space="preserve">  </w:t>
            </w:r>
            <w:r w:rsidR="00AC3EB6" w:rsidRPr="00925780">
              <w:rPr>
                <w:color w:val="000000" w:themeColor="text1"/>
              </w:rPr>
              <w:t>BS in Computer Information Systems</w:t>
            </w:r>
            <w:r w:rsidR="00F130A7" w:rsidRPr="00925780">
              <w:rPr>
                <w:b w:val="0"/>
                <w:color w:val="000000" w:themeColor="text1"/>
              </w:rPr>
              <w:t xml:space="preserve"> </w:t>
            </w:r>
            <w:r w:rsidR="00F130A7" w:rsidRPr="00925780">
              <w:rPr>
                <w:color w:val="000000" w:themeColor="text1"/>
              </w:rPr>
              <w:t>(</w:t>
            </w:r>
            <w:r w:rsidR="00AC3EB6" w:rsidRPr="00925780">
              <w:rPr>
                <w:color w:val="000000" w:themeColor="text1"/>
              </w:rPr>
              <w:t>Expected Graduation: May 2016</w:t>
            </w:r>
            <w:r w:rsidR="00F130A7" w:rsidRPr="00925780">
              <w:rPr>
                <w:color w:val="000000" w:themeColor="text1"/>
              </w:rPr>
              <w:t>)</w:t>
            </w:r>
            <w:r w:rsidR="007E76DA" w:rsidRPr="00925780">
              <w:rPr>
                <w:b w:val="0"/>
                <w:color w:val="000000" w:themeColor="text1"/>
              </w:rPr>
              <w:br/>
            </w:r>
            <w:r w:rsidRPr="00925780">
              <w:rPr>
                <w:color w:val="000000" w:themeColor="text1"/>
              </w:rPr>
              <w:t xml:space="preserve">  </w:t>
            </w:r>
            <w:r w:rsidR="007E76DA" w:rsidRPr="00925780">
              <w:rPr>
                <w:color w:val="000000" w:themeColor="text1"/>
              </w:rPr>
              <w:t xml:space="preserve">Business </w:t>
            </w:r>
            <w:r w:rsidR="002B1367">
              <w:rPr>
                <w:color w:val="000000" w:themeColor="text1"/>
              </w:rPr>
              <w:t xml:space="preserve">Administration </w:t>
            </w:r>
            <w:r w:rsidR="007E76DA" w:rsidRPr="00925780">
              <w:rPr>
                <w:color w:val="000000" w:themeColor="text1"/>
              </w:rPr>
              <w:t>Minor</w:t>
            </w:r>
          </w:p>
          <w:p w:rsidR="00762716" w:rsidRDefault="00762716">
            <w:pPr>
              <w:spacing w:after="0" w:line="240" w:lineRule="auto"/>
            </w:pPr>
          </w:p>
          <w:p w:rsidR="00762716" w:rsidRPr="00A9656B" w:rsidRDefault="00F130A7">
            <w:pPr>
              <w:pStyle w:val="Section"/>
              <w:spacing w:after="0"/>
              <w:rPr>
                <w:color w:val="0070C0"/>
              </w:rPr>
            </w:pPr>
            <w:r w:rsidRPr="00A9656B">
              <w:rPr>
                <w:color w:val="0070C0"/>
              </w:rPr>
              <w:t>Experience</w:t>
            </w:r>
          </w:p>
          <w:p w:rsidR="00762716" w:rsidRPr="00925780" w:rsidRDefault="00AE2A08">
            <w:pPr>
              <w:pStyle w:val="Subsection"/>
              <w:spacing w:after="0"/>
              <w:rPr>
                <w:rStyle w:val="SubsectionDateChar"/>
                <w:b/>
                <w:color w:val="232735"/>
              </w:rPr>
            </w:pPr>
            <w:r w:rsidRPr="00925780">
              <w:rPr>
                <w:rStyle w:val="SubsectionDateChar"/>
                <w:b/>
                <w:bCs/>
                <w:color w:val="232735"/>
                <w:sz w:val="20"/>
              </w:rPr>
              <w:t>Customer Service Representative</w:t>
            </w:r>
            <w:r w:rsidR="00F130A7" w:rsidRPr="00925780">
              <w:rPr>
                <w:rStyle w:val="SubsectionDateChar"/>
                <w:b/>
                <w:color w:val="232735"/>
              </w:rPr>
              <w:t>(</w:t>
            </w:r>
            <w:r w:rsidR="00D43B09" w:rsidRPr="00925780">
              <w:rPr>
                <w:rStyle w:val="SubsectionDateChar"/>
                <w:b/>
                <w:color w:val="232735"/>
              </w:rPr>
              <w:t>August 2011</w:t>
            </w:r>
            <w:r w:rsidR="00F130A7" w:rsidRPr="00925780">
              <w:rPr>
                <w:rStyle w:val="SubsectionDateChar"/>
                <w:b/>
                <w:color w:val="232735"/>
              </w:rPr>
              <w:t xml:space="preserve"> –</w:t>
            </w:r>
            <w:r w:rsidR="00721BA1" w:rsidRPr="00925780">
              <w:rPr>
                <w:rStyle w:val="SubsectionDateChar"/>
                <w:b/>
                <w:color w:val="232735"/>
              </w:rPr>
              <w:t xml:space="preserve"> </w:t>
            </w:r>
            <w:r w:rsidR="00D43B09" w:rsidRPr="00925780">
              <w:rPr>
                <w:rStyle w:val="SubsectionDateChar"/>
                <w:b/>
                <w:color w:val="232735"/>
              </w:rPr>
              <w:t>Present</w:t>
            </w:r>
            <w:r w:rsidR="00F130A7" w:rsidRPr="00925780">
              <w:rPr>
                <w:rStyle w:val="SubsectionDateChar"/>
                <w:b/>
                <w:color w:val="232735"/>
              </w:rPr>
              <w:t>)</w:t>
            </w:r>
          </w:p>
          <w:p w:rsidR="00762716" w:rsidRPr="00925780" w:rsidRDefault="00791CE3">
            <w:pPr>
              <w:pStyle w:val="Subsection"/>
              <w:spacing w:after="0"/>
              <w:rPr>
                <w:b w:val="0"/>
                <w:color w:val="232735"/>
              </w:rPr>
            </w:pPr>
            <w:sdt>
              <w:sdtPr>
                <w:rPr>
                  <w:rStyle w:val="SubsectionDateChar"/>
                  <w:b/>
                  <w:color w:val="232735"/>
                </w:rPr>
                <w:id w:val="326177524"/>
                <w:placeholder>
                  <w:docPart w:val="4797D8E8048C486EA393045F7AFFD247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D43B09" w:rsidRPr="00925780">
                  <w:rPr>
                    <w:rStyle w:val="SubsectionDateChar"/>
                    <w:b/>
                    <w:color w:val="232735"/>
                  </w:rPr>
                  <w:t>CVS Pharmacy</w:t>
                </w:r>
              </w:sdtContent>
            </w:sdt>
            <w:r w:rsidR="00F130A7" w:rsidRPr="00925780">
              <w:rPr>
                <w:b w:val="0"/>
                <w:color w:val="232735"/>
              </w:rPr>
              <w:t xml:space="preserve"> </w:t>
            </w:r>
            <w:r w:rsidR="00F130A7" w:rsidRPr="00925780">
              <w:rPr>
                <w:rStyle w:val="SubsectionDateChar"/>
                <w:b/>
                <w:color w:val="232735"/>
              </w:rPr>
              <w:t>(</w:t>
            </w:r>
            <w:r w:rsidR="00721BA1" w:rsidRPr="00925780">
              <w:rPr>
                <w:rStyle w:val="SubsectionDateChar"/>
                <w:b/>
                <w:color w:val="232735"/>
              </w:rPr>
              <w:t>906 E ST.</w:t>
            </w:r>
            <w:r w:rsidR="00D43B09" w:rsidRPr="00925780">
              <w:rPr>
                <w:rStyle w:val="SubsectionDateChar"/>
                <w:b/>
                <w:color w:val="232735"/>
              </w:rPr>
              <w:t xml:space="preserve"> Marysville, CA 95901</w:t>
            </w:r>
            <w:r w:rsidR="00F130A7" w:rsidRPr="00925780">
              <w:rPr>
                <w:rStyle w:val="SubsectionDateChar"/>
                <w:b/>
                <w:color w:val="232735"/>
              </w:rPr>
              <w:t>)</w:t>
            </w:r>
          </w:p>
          <w:p w:rsidR="00762716" w:rsidRPr="005D7B35" w:rsidRDefault="00A37F81">
            <w:pPr>
              <w:pStyle w:val="SubsectionText"/>
            </w:pPr>
            <w:r>
              <w:t xml:space="preserve">  </w:t>
            </w:r>
            <w:r w:rsidR="00D43B09" w:rsidRPr="005D7B35">
              <w:t>Managing transactions at the register</w:t>
            </w:r>
          </w:p>
          <w:p w:rsidR="00D43B09" w:rsidRPr="005D7B35" w:rsidRDefault="00A37F81">
            <w:pPr>
              <w:pStyle w:val="SubsectionText"/>
            </w:pPr>
            <w:r w:rsidRPr="005D7B35">
              <w:t xml:space="preserve">  </w:t>
            </w:r>
            <w:r w:rsidR="00D43B09" w:rsidRPr="005D7B35">
              <w:t>Providing customer service on the sales floor</w:t>
            </w:r>
          </w:p>
          <w:p w:rsidR="00D43B09" w:rsidRPr="005D7B35" w:rsidRDefault="00A37F81">
            <w:pPr>
              <w:pStyle w:val="SubsectionText"/>
            </w:pPr>
            <w:r w:rsidRPr="005D7B35">
              <w:t xml:space="preserve">  </w:t>
            </w:r>
            <w:r w:rsidR="00925780" w:rsidRPr="005D7B35">
              <w:t>Processing</w:t>
            </w:r>
            <w:r w:rsidR="00D43B09" w:rsidRPr="005D7B35">
              <w:t xml:space="preserve"> </w:t>
            </w:r>
            <w:r w:rsidRPr="005D7B35">
              <w:t xml:space="preserve">and maintaining </w:t>
            </w:r>
            <w:r w:rsidR="00D43B09" w:rsidRPr="005D7B35">
              <w:t>the photo department</w:t>
            </w:r>
          </w:p>
          <w:p w:rsidR="00721BA1" w:rsidRPr="005D7B35" w:rsidRDefault="00A37F81" w:rsidP="00D43B09">
            <w:pPr>
              <w:pStyle w:val="SubsectionText"/>
            </w:pPr>
            <w:r w:rsidRPr="005D7B35">
              <w:t xml:space="preserve">  </w:t>
            </w:r>
            <w:r w:rsidR="00AE2A08" w:rsidRPr="005D7B35">
              <w:t xml:space="preserve">Inventory </w:t>
            </w:r>
            <w:r w:rsidR="00721BA1" w:rsidRPr="005D7B35">
              <w:t>and reporting of damage, stolen, and returned items</w:t>
            </w:r>
          </w:p>
          <w:p w:rsidR="00721BA1" w:rsidRPr="005D7B35" w:rsidRDefault="00A37F81" w:rsidP="00D43B09">
            <w:pPr>
              <w:pStyle w:val="SubsectionText"/>
            </w:pPr>
            <w:r w:rsidRPr="005D7B35">
              <w:t xml:space="preserve">  Operate</w:t>
            </w:r>
            <w:r w:rsidR="00721BA1" w:rsidRPr="005D7B35">
              <w:t xml:space="preserve"> </w:t>
            </w:r>
            <w:r w:rsidRPr="005D7B35">
              <w:t xml:space="preserve">custom </w:t>
            </w:r>
            <w:r w:rsidR="00721BA1" w:rsidRPr="005D7B35">
              <w:t xml:space="preserve">key cutter </w:t>
            </w:r>
          </w:p>
          <w:p w:rsidR="00E71060" w:rsidRPr="00E71060" w:rsidRDefault="00F130A7" w:rsidP="00E71060">
            <w:pPr>
              <w:pStyle w:val="Section"/>
              <w:rPr>
                <w:color w:val="0070C0"/>
              </w:rPr>
            </w:pPr>
            <w:r w:rsidRPr="00A9656B">
              <w:rPr>
                <w:color w:val="0070C0"/>
              </w:rPr>
              <w:t>Skills</w:t>
            </w:r>
          </w:p>
          <w:p w:rsidR="00AC3EB6" w:rsidRDefault="00AC3EB6" w:rsidP="00AE2A08">
            <w:pPr>
              <w:pStyle w:val="ListBullet"/>
            </w:pPr>
            <w:r>
              <w:t>C and C++ programing</w:t>
            </w:r>
          </w:p>
          <w:p w:rsidR="00E71060" w:rsidRDefault="00E12176" w:rsidP="00AE2A08">
            <w:pPr>
              <w:pStyle w:val="ListBullet"/>
            </w:pPr>
            <w:r>
              <w:t>Web Apps (Ruby on Rails)</w:t>
            </w:r>
          </w:p>
          <w:p w:rsidR="00E12176" w:rsidRDefault="00E12176" w:rsidP="00AE2A08">
            <w:pPr>
              <w:pStyle w:val="ListBullet"/>
            </w:pPr>
            <w:r>
              <w:t>Oracle Database SQL</w:t>
            </w:r>
          </w:p>
          <w:p w:rsidR="00E71060" w:rsidRDefault="00E71060" w:rsidP="00AE2A08">
            <w:pPr>
              <w:pStyle w:val="ListBullet"/>
            </w:pPr>
            <w:r>
              <w:t xml:space="preserve">Basic security tools ( OpenVAS, </w:t>
            </w:r>
            <w:proofErr w:type="spellStart"/>
            <w:r>
              <w:t>Zenmap</w:t>
            </w:r>
            <w:proofErr w:type="spellEnd"/>
            <w:r>
              <w:t>, Armitage)</w:t>
            </w:r>
          </w:p>
          <w:p w:rsidR="00AE7C5B" w:rsidRDefault="00E13A4B" w:rsidP="00AE7C5B">
            <w:pPr>
              <w:pStyle w:val="ListBullet"/>
            </w:pPr>
            <w:r>
              <w:t>Networking</w:t>
            </w:r>
            <w:r w:rsidR="00E12176">
              <w:t xml:space="preserve"> (Cisco Routers and Switches)</w:t>
            </w:r>
          </w:p>
          <w:p w:rsidR="00240C04" w:rsidRDefault="00AE2A08" w:rsidP="00E71060">
            <w:pPr>
              <w:pStyle w:val="ListBullet"/>
            </w:pPr>
            <w:r>
              <w:t>Troubleshooting computer, networking, and programming issues</w:t>
            </w:r>
          </w:p>
          <w:p w:rsidR="00E71060" w:rsidRPr="00AC3EB6" w:rsidRDefault="00E71060" w:rsidP="00E71060">
            <w:pPr>
              <w:pStyle w:val="ListBullet"/>
            </w:pPr>
            <w:r>
              <w:t>Customer Service</w:t>
            </w:r>
          </w:p>
        </w:tc>
      </w:tr>
      <w:tr w:rsidR="00A37F81" w:rsidTr="00A36C3B">
        <w:trPr>
          <w:trHeight w:val="15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A37F81" w:rsidRDefault="00A37F81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37F81" w:rsidRDefault="00A37F81">
            <w:pPr>
              <w:pStyle w:val="Section"/>
            </w:pPr>
          </w:p>
        </w:tc>
      </w:tr>
    </w:tbl>
    <w:p w:rsidR="00762716" w:rsidRDefault="00762716">
      <w:bookmarkStart w:id="0" w:name="_GoBack"/>
      <w:bookmarkEnd w:id="0"/>
    </w:p>
    <w:sectPr w:rsidR="00762716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CE3" w:rsidRDefault="00791CE3">
      <w:pPr>
        <w:spacing w:after="0" w:line="240" w:lineRule="auto"/>
      </w:pPr>
      <w:r>
        <w:separator/>
      </w:r>
    </w:p>
  </w:endnote>
  <w:endnote w:type="continuationSeparator" w:id="0">
    <w:p w:rsidR="00791CE3" w:rsidRDefault="00791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716" w:rsidRDefault="00F130A7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36C3B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716" w:rsidRDefault="00F130A7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71060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CE3" w:rsidRDefault="00791CE3">
      <w:pPr>
        <w:spacing w:after="0" w:line="240" w:lineRule="auto"/>
      </w:pPr>
      <w:r>
        <w:separator/>
      </w:r>
    </w:p>
  </w:footnote>
  <w:footnote w:type="continuationSeparator" w:id="0">
    <w:p w:rsidR="00791CE3" w:rsidRDefault="00791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716" w:rsidRDefault="00F130A7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43B09">
          <w:t>Guillermo Gomez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716" w:rsidRDefault="00F130A7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43B09">
          <w:t>Guillermo Gomez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removeDateAndTime/>
  <w:doNotDisplayPageBoundaries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09"/>
    <w:rsid w:val="001A124A"/>
    <w:rsid w:val="00240C04"/>
    <w:rsid w:val="00290B4A"/>
    <w:rsid w:val="002A0A80"/>
    <w:rsid w:val="002B1367"/>
    <w:rsid w:val="003103E6"/>
    <w:rsid w:val="003E4F39"/>
    <w:rsid w:val="005407A0"/>
    <w:rsid w:val="005D7B35"/>
    <w:rsid w:val="006A6F3F"/>
    <w:rsid w:val="00721BA1"/>
    <w:rsid w:val="00762716"/>
    <w:rsid w:val="00791CE3"/>
    <w:rsid w:val="007E76DA"/>
    <w:rsid w:val="00840781"/>
    <w:rsid w:val="008A6CCD"/>
    <w:rsid w:val="00905ADA"/>
    <w:rsid w:val="00925780"/>
    <w:rsid w:val="009B25CD"/>
    <w:rsid w:val="00A36C3B"/>
    <w:rsid w:val="00A37F81"/>
    <w:rsid w:val="00A9656B"/>
    <w:rsid w:val="00AC3EB6"/>
    <w:rsid w:val="00AE2A08"/>
    <w:rsid w:val="00AE7C5B"/>
    <w:rsid w:val="00C01558"/>
    <w:rsid w:val="00D43B09"/>
    <w:rsid w:val="00D84726"/>
    <w:rsid w:val="00DA5959"/>
    <w:rsid w:val="00DF63C9"/>
    <w:rsid w:val="00E12176"/>
    <w:rsid w:val="00E13A4B"/>
    <w:rsid w:val="00E71060"/>
    <w:rsid w:val="00F1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407589-DD46-4C60-9851-E02C3A22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ermo\AppData\Roaming\Microsoft\Templates\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78838B0B104B90910F8DC669685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F7AED-D3B4-4703-B1F0-CC8842173F88}"/>
      </w:docPartPr>
      <w:docPartBody>
        <w:p w:rsidR="00770821" w:rsidRDefault="00516F96">
          <w:pPr>
            <w:pStyle w:val="8278838B0B104B90910F8DC66968582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65D9E0A48F340ECA3941A1BE53F6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773E0-3219-489A-AEE8-AD8D0AC583A7}"/>
      </w:docPartPr>
      <w:docPartBody>
        <w:p w:rsidR="00770821" w:rsidRDefault="00516F96">
          <w:pPr>
            <w:pStyle w:val="B65D9E0A48F340ECA3941A1BE53F6524"/>
          </w:pPr>
          <w:r>
            <w:t>[Type your name]</w:t>
          </w:r>
        </w:p>
      </w:docPartBody>
    </w:docPart>
    <w:docPart>
      <w:docPartPr>
        <w:name w:val="4797D8E8048C486EA393045F7AFFD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DF16C-D0EA-4934-A69C-CA4252EC3ABB}"/>
      </w:docPartPr>
      <w:docPartBody>
        <w:p w:rsidR="00770821" w:rsidRDefault="00516F96">
          <w:pPr>
            <w:pStyle w:val="4797D8E8048C486EA393045F7AFFD247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0B"/>
    <w:rsid w:val="001418FC"/>
    <w:rsid w:val="002A17DC"/>
    <w:rsid w:val="00516F96"/>
    <w:rsid w:val="00747D6A"/>
    <w:rsid w:val="00770821"/>
    <w:rsid w:val="00C81061"/>
    <w:rsid w:val="00D0370B"/>
    <w:rsid w:val="00FF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8278838B0B104B90910F8DC669685829">
    <w:name w:val="8278838B0B104B90910F8DC669685829"/>
  </w:style>
  <w:style w:type="paragraph" w:customStyle="1" w:styleId="B65D9E0A48F340ECA3941A1BE53F6524">
    <w:name w:val="B65D9E0A48F340ECA3941A1BE53F6524"/>
  </w:style>
  <w:style w:type="paragraph" w:customStyle="1" w:styleId="A2DC652E40B44D6CB51A0D9E3FF564BC">
    <w:name w:val="A2DC652E40B44D6CB51A0D9E3FF564BC"/>
  </w:style>
  <w:style w:type="paragraph" w:customStyle="1" w:styleId="7DFCE5EA83E745209EBAA08DFB1D33D6">
    <w:name w:val="7DFCE5EA83E745209EBAA08DFB1D33D6"/>
  </w:style>
  <w:style w:type="paragraph" w:customStyle="1" w:styleId="241854EB1D974E079512E5FC09E37FDC">
    <w:name w:val="241854EB1D974E079512E5FC09E37FDC"/>
  </w:style>
  <w:style w:type="paragraph" w:customStyle="1" w:styleId="9D29413BD8BA4054BC115C417A692AB5">
    <w:name w:val="9D29413BD8BA4054BC115C417A692AB5"/>
  </w:style>
  <w:style w:type="paragraph" w:customStyle="1" w:styleId="6A0B7154E1734B81A7BDFC151A5A00E6">
    <w:name w:val="6A0B7154E1734B81A7BDFC151A5A00E6"/>
  </w:style>
  <w:style w:type="paragraph" w:customStyle="1" w:styleId="4AC37CA77BCF44A3B89ED4D6EFD9F28B">
    <w:name w:val="4AC37CA77BCF44A3B89ED4D6EFD9F28B"/>
  </w:style>
  <w:style w:type="paragraph" w:customStyle="1" w:styleId="SubsectionDate">
    <w:name w:val="Subsection Date"/>
    <w:basedOn w:val="Normal"/>
    <w:link w:val="SubsectionDateChar"/>
    <w:uiPriority w:val="4"/>
    <w:qFormat/>
    <w:rsid w:val="00FF4501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FF4501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8576D58BA38A49B1BF4CA7B85B447043">
    <w:name w:val="8576D58BA38A49B1BF4CA7B85B447043"/>
  </w:style>
  <w:style w:type="paragraph" w:customStyle="1" w:styleId="68B7E1D3B9484FE8BBB3BF961B23E7F2">
    <w:name w:val="68B7E1D3B9484FE8BBB3BF961B23E7F2"/>
  </w:style>
  <w:style w:type="paragraph" w:customStyle="1" w:styleId="093817711C714FEAA85E84F1D4D289CC">
    <w:name w:val="093817711C714FEAA85E84F1D4D289CC"/>
  </w:style>
  <w:style w:type="paragraph" w:customStyle="1" w:styleId="BDC0A45F82E04DFCB2E102C192EBC21E">
    <w:name w:val="BDC0A45F82E04DFCB2E102C192EBC21E"/>
  </w:style>
  <w:style w:type="paragraph" w:customStyle="1" w:styleId="111CB16EDF754416948FA68E912CD48B">
    <w:name w:val="111CB16EDF754416948FA68E912CD48B"/>
  </w:style>
  <w:style w:type="paragraph" w:customStyle="1" w:styleId="4797D8E8048C486EA393045F7AFFD247">
    <w:name w:val="4797D8E8048C486EA393045F7AFFD247"/>
  </w:style>
  <w:style w:type="paragraph" w:customStyle="1" w:styleId="EF10EF9336F443F08E0C25E8BBA25117">
    <w:name w:val="EF10EF9336F443F08E0C25E8BBA25117"/>
  </w:style>
  <w:style w:type="paragraph" w:customStyle="1" w:styleId="ADFBAD7347934DEBA2E33637D192B41A">
    <w:name w:val="ADFBAD7347934DEBA2E33637D192B41A"/>
  </w:style>
  <w:style w:type="paragraph" w:customStyle="1" w:styleId="A8F340D704C74708B0BC5EEE4FA643DC">
    <w:name w:val="A8F340D704C74708B0BC5EEE4FA643DC"/>
  </w:style>
  <w:style w:type="paragraph" w:customStyle="1" w:styleId="D6C899D1900C4E63B39642415A3D5D47">
    <w:name w:val="D6C899D1900C4E63B39642415A3D5D47"/>
    <w:rsid w:val="00D0370B"/>
  </w:style>
  <w:style w:type="paragraph" w:customStyle="1" w:styleId="7B0A66DD08614106843FA166BD060BD7">
    <w:name w:val="7B0A66DD08614106843FA166BD060BD7"/>
    <w:rsid w:val="00FF4501"/>
  </w:style>
  <w:style w:type="paragraph" w:customStyle="1" w:styleId="57B7C30AAC9A470B87DD7EEDABF4EBA7">
    <w:name w:val="57B7C30AAC9A470B87DD7EEDABF4EBA7"/>
    <w:rsid w:val="00FF45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</Template>
  <TotalTime>29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Guillermo Gomez</dc:creator>
  <cp:keywords/>
  <cp:lastModifiedBy>Guillermo Gomez</cp:lastModifiedBy>
  <cp:revision>10</cp:revision>
  <cp:lastPrinted>2015-09-17T03:22:00Z</cp:lastPrinted>
  <dcterms:created xsi:type="dcterms:W3CDTF">2015-09-17T03:11:00Z</dcterms:created>
  <dcterms:modified xsi:type="dcterms:W3CDTF">2016-01-09T22:08:00Z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